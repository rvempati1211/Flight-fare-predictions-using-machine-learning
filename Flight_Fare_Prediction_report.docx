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B9CD4" w14:textId="77777777" w:rsidR="00975008" w:rsidRDefault="00C87570">
      <w:pPr>
        <w:pStyle w:val="Title"/>
      </w:pPr>
      <w:r>
        <w:t>Flight Fare Prediction Project Report</w:t>
      </w:r>
    </w:p>
    <w:p w14:paraId="149C4A2F" w14:textId="77777777" w:rsidR="00975008" w:rsidRDefault="00C87570">
      <w:pPr>
        <w:pStyle w:val="Heading1"/>
      </w:pPr>
      <w:r>
        <w:t>1. Introduction</w:t>
      </w:r>
    </w:p>
    <w:p w14:paraId="4AD6A665" w14:textId="77777777" w:rsidR="00975008" w:rsidRDefault="00C87570">
      <w:r>
        <w:t xml:space="preserve">The objective of this project is to predict airline ticket prices based on multiple features such as airline, source, destination, total stops, duration, and timings. Accurate flight fare </w:t>
      </w:r>
      <w:r>
        <w:t>prediction can enhance customer decision-making and support pricing strategies for travel platforms.</w:t>
      </w:r>
    </w:p>
    <w:p w14:paraId="27BA48CF" w14:textId="77777777" w:rsidR="00975008" w:rsidRDefault="00C87570">
      <w:pPr>
        <w:pStyle w:val="Heading1"/>
      </w:pPr>
      <w:r>
        <w:t>2. Dataset Overview</w:t>
      </w:r>
    </w:p>
    <w:p w14:paraId="3087F80E" w14:textId="77777777" w:rsidR="00975008" w:rsidRDefault="00C87570">
      <w:r>
        <w:t>The dataset includes flight-related attributes such as airline, route, duration, stops, and timings, along with the target variable: Price. The dataset is pre-split into training and test sets for model evaluation.</w:t>
      </w:r>
    </w:p>
    <w:p w14:paraId="6B43F62B" w14:textId="77777777" w:rsidR="00975008" w:rsidRDefault="00C87570">
      <w:pPr>
        <w:pStyle w:val="Heading1"/>
      </w:pPr>
      <w:r>
        <w:t>3. Data Preprocessing</w:t>
      </w:r>
    </w:p>
    <w:p w14:paraId="2947BB98" w14:textId="694850CB" w:rsidR="00975008" w:rsidRDefault="00C87570">
      <w:r>
        <w:t>Key preprocessing steps included:</w:t>
      </w:r>
      <w:r>
        <w:br/>
        <w:t xml:space="preserve">- Parsing date and time fields into structured features (e.g., </w:t>
      </w:r>
      <w:proofErr w:type="gramStart"/>
      <w:r>
        <w:t>Journey day</w:t>
      </w:r>
      <w:proofErr w:type="gramEnd"/>
      <w:r>
        <w:t>, month, hour).</w:t>
      </w:r>
      <w:r>
        <w:br/>
        <w:t>- Converting 'Duration' to total minutes.</w:t>
      </w:r>
      <w:r>
        <w:br/>
        <w:t>- Handling missing values and d</w:t>
      </w:r>
      <w:r>
        <w:t>ropping redundant columns post-transformation.</w:t>
      </w:r>
      <w:r>
        <w:br/>
        <w:t>- Label encoding ordinal categorical features and one-hot encoding nominal features.</w:t>
      </w:r>
    </w:p>
    <w:p w14:paraId="3FF48651" w14:textId="77777777" w:rsidR="00975008" w:rsidRDefault="00C87570">
      <w:pPr>
        <w:pStyle w:val="Heading1"/>
      </w:pPr>
      <w:r>
        <w:t>4. Exploratory Data Analysis (EDA)</w:t>
      </w:r>
    </w:p>
    <w:p w14:paraId="22D1B1EF" w14:textId="77777777" w:rsidR="00975008" w:rsidRDefault="00C87570">
      <w:r>
        <w:t>EDA was performed using Seaborn and Matplotlib to analyze distributions, detect outliers, and evaluate feature relationships. Visualizations included box plots (Airline vs Price), count plots, and correlation heatmaps.</w:t>
      </w:r>
    </w:p>
    <w:p w14:paraId="61A3F5DD" w14:textId="77777777" w:rsidR="00975008" w:rsidRDefault="00C87570">
      <w:pPr>
        <w:pStyle w:val="Heading1"/>
      </w:pPr>
      <w:r>
        <w:t>5. Feature Engineering</w:t>
      </w:r>
    </w:p>
    <w:p w14:paraId="6A1C0988" w14:textId="0E7C3125" w:rsidR="00975008" w:rsidRDefault="00C87570">
      <w:r>
        <w:t>Features were extracted from timestamp columns and encoded for machine learning. Feature importance was assessed using ExtraTreesRegressor, revealing that 'Total_Stops', 'Duration', and 'Airline' were the most influential variables.</w:t>
      </w:r>
    </w:p>
    <w:p w14:paraId="50A695F9" w14:textId="77777777" w:rsidR="00975008" w:rsidRDefault="00C87570">
      <w:pPr>
        <w:pStyle w:val="Heading1"/>
      </w:pPr>
      <w:r>
        <w:t>6. Model Building</w:t>
      </w:r>
    </w:p>
    <w:p w14:paraId="5BB1C8A6" w14:textId="77777777" w:rsidR="00C87570" w:rsidRDefault="00C87570" w:rsidP="00C87570">
      <w:pPr>
        <w:pStyle w:val="NoSpacing"/>
      </w:pPr>
      <w:r>
        <w:t>Several regression models were built and evaluated:</w:t>
      </w:r>
      <w:r>
        <w:br/>
        <w:t>- Linear Regression</w:t>
      </w:r>
      <w:r>
        <w:br/>
        <w:t>- Lasso and Ridge Regression</w:t>
      </w:r>
      <w:r>
        <w:br/>
        <w:t>- Decision Tree Regressor</w:t>
      </w:r>
    </w:p>
    <w:p w14:paraId="68C2489D" w14:textId="3DADBEF3" w:rsidR="00C87570" w:rsidRDefault="00C87570" w:rsidP="00C87570">
      <w:pPr>
        <w:pStyle w:val="NoSpacing"/>
      </w:pPr>
      <w:r w:rsidRPr="00C87570">
        <w:t xml:space="preserve">-Random Forest </w:t>
      </w:r>
      <w:proofErr w:type="gramStart"/>
      <w:r w:rsidRPr="00C87570">
        <w:t>Regression(</w:t>
      </w:r>
      <w:proofErr w:type="gramEnd"/>
      <w:r w:rsidRPr="00C87570">
        <w:t xml:space="preserve">with </w:t>
      </w:r>
      <w:proofErr w:type="spellStart"/>
      <w:r w:rsidRPr="00C87570">
        <w:t>RandomizedSearchCV</w:t>
      </w:r>
      <w:proofErr w:type="spellEnd"/>
      <w:r w:rsidRPr="00C87570">
        <w:t>)</w:t>
      </w:r>
    </w:p>
    <w:p w14:paraId="11428E8F" w14:textId="7213481C" w:rsidR="00C87570" w:rsidRDefault="00C87570" w:rsidP="00C87570">
      <w:pPr>
        <w:pStyle w:val="Heading1"/>
      </w:pPr>
      <w:r>
        <w:lastRenderedPageBreak/>
        <w:t>7. Model Comparison</w:t>
      </w:r>
    </w:p>
    <w:p w14:paraId="08D88E21" w14:textId="77777777" w:rsidR="00C87570" w:rsidRPr="00C87570" w:rsidRDefault="00C87570" w:rsidP="00C87570"/>
    <w:tbl>
      <w:tblPr>
        <w:tblStyle w:val="TableGrid"/>
        <w:tblW w:w="0" w:type="auto"/>
        <w:tblLook w:val="04A0" w:firstRow="1" w:lastRow="0" w:firstColumn="1" w:lastColumn="0" w:noHBand="0" w:noVBand="1"/>
      </w:tblPr>
      <w:tblGrid>
        <w:gridCol w:w="2878"/>
        <w:gridCol w:w="2876"/>
        <w:gridCol w:w="2876"/>
      </w:tblGrid>
      <w:tr w:rsidR="00C87570" w:rsidRPr="00C87570" w14:paraId="52651045"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4163C609" w14:textId="77777777" w:rsidR="00C87570" w:rsidRPr="00C87570" w:rsidRDefault="00C87570" w:rsidP="00C87570">
            <w:pPr>
              <w:spacing w:after="200" w:line="276" w:lineRule="auto"/>
            </w:pPr>
            <w:r w:rsidRPr="00C87570">
              <w:t>Model</w:t>
            </w:r>
          </w:p>
        </w:tc>
        <w:tc>
          <w:tcPr>
            <w:tcW w:w="2880" w:type="dxa"/>
            <w:tcBorders>
              <w:top w:val="single" w:sz="4" w:space="0" w:color="auto"/>
              <w:left w:val="single" w:sz="4" w:space="0" w:color="auto"/>
              <w:bottom w:val="single" w:sz="4" w:space="0" w:color="auto"/>
              <w:right w:val="single" w:sz="4" w:space="0" w:color="auto"/>
            </w:tcBorders>
            <w:hideMark/>
          </w:tcPr>
          <w:p w14:paraId="2BB1290D" w14:textId="77777777" w:rsidR="00C87570" w:rsidRPr="00C87570" w:rsidRDefault="00C87570" w:rsidP="00C87570">
            <w:pPr>
              <w:spacing w:after="200" w:line="276" w:lineRule="auto"/>
            </w:pPr>
            <w:r w:rsidRPr="00C87570">
              <w:t>RMSE</w:t>
            </w:r>
          </w:p>
        </w:tc>
        <w:tc>
          <w:tcPr>
            <w:tcW w:w="2880" w:type="dxa"/>
            <w:tcBorders>
              <w:top w:val="single" w:sz="4" w:space="0" w:color="auto"/>
              <w:left w:val="single" w:sz="4" w:space="0" w:color="auto"/>
              <w:bottom w:val="single" w:sz="4" w:space="0" w:color="auto"/>
              <w:right w:val="single" w:sz="4" w:space="0" w:color="auto"/>
            </w:tcBorders>
            <w:hideMark/>
          </w:tcPr>
          <w:p w14:paraId="4680B323" w14:textId="77777777" w:rsidR="00C87570" w:rsidRPr="00C87570" w:rsidRDefault="00C87570" w:rsidP="00C87570">
            <w:pPr>
              <w:spacing w:after="200" w:line="276" w:lineRule="auto"/>
            </w:pPr>
            <w:r w:rsidRPr="00C87570">
              <w:t>R² Score</w:t>
            </w:r>
          </w:p>
        </w:tc>
      </w:tr>
      <w:tr w:rsidR="00C87570" w:rsidRPr="00C87570" w14:paraId="5529945A"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0A2DF6A5" w14:textId="77777777" w:rsidR="00C87570" w:rsidRPr="00C87570" w:rsidRDefault="00C87570" w:rsidP="00C87570">
            <w:pPr>
              <w:spacing w:after="200" w:line="276" w:lineRule="auto"/>
            </w:pPr>
            <w:r w:rsidRPr="00C87570">
              <w:t>Linear Regression</w:t>
            </w:r>
          </w:p>
        </w:tc>
        <w:tc>
          <w:tcPr>
            <w:tcW w:w="2880" w:type="dxa"/>
            <w:tcBorders>
              <w:top w:val="single" w:sz="4" w:space="0" w:color="auto"/>
              <w:left w:val="single" w:sz="4" w:space="0" w:color="auto"/>
              <w:bottom w:val="single" w:sz="4" w:space="0" w:color="auto"/>
              <w:right w:val="single" w:sz="4" w:space="0" w:color="auto"/>
            </w:tcBorders>
            <w:hideMark/>
          </w:tcPr>
          <w:p w14:paraId="205BC7AC" w14:textId="77777777" w:rsidR="00C87570" w:rsidRPr="00C87570" w:rsidRDefault="00C87570" w:rsidP="00C87570">
            <w:pPr>
              <w:spacing w:after="200" w:line="276" w:lineRule="auto"/>
            </w:pPr>
            <w:r w:rsidRPr="00C87570">
              <w:t>≈ 2700</w:t>
            </w:r>
          </w:p>
        </w:tc>
        <w:tc>
          <w:tcPr>
            <w:tcW w:w="2880" w:type="dxa"/>
            <w:tcBorders>
              <w:top w:val="single" w:sz="4" w:space="0" w:color="auto"/>
              <w:left w:val="single" w:sz="4" w:space="0" w:color="auto"/>
              <w:bottom w:val="single" w:sz="4" w:space="0" w:color="auto"/>
              <w:right w:val="single" w:sz="4" w:space="0" w:color="auto"/>
            </w:tcBorders>
            <w:hideMark/>
          </w:tcPr>
          <w:p w14:paraId="7C07E002" w14:textId="77777777" w:rsidR="00C87570" w:rsidRPr="00C87570" w:rsidRDefault="00C87570" w:rsidP="00C87570">
            <w:pPr>
              <w:spacing w:after="200" w:line="276" w:lineRule="auto"/>
            </w:pPr>
            <w:r w:rsidRPr="00C87570">
              <w:t>≈ 0.80</w:t>
            </w:r>
          </w:p>
        </w:tc>
      </w:tr>
      <w:tr w:rsidR="00C87570" w:rsidRPr="00C87570" w14:paraId="55E69E2C"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372D22A1" w14:textId="77777777" w:rsidR="00C87570" w:rsidRPr="00C87570" w:rsidRDefault="00C87570" w:rsidP="00C87570">
            <w:pPr>
              <w:spacing w:after="200" w:line="276" w:lineRule="auto"/>
            </w:pPr>
            <w:r w:rsidRPr="00C87570">
              <w:t>Ridge Regression</w:t>
            </w:r>
          </w:p>
        </w:tc>
        <w:tc>
          <w:tcPr>
            <w:tcW w:w="2880" w:type="dxa"/>
            <w:tcBorders>
              <w:top w:val="single" w:sz="4" w:space="0" w:color="auto"/>
              <w:left w:val="single" w:sz="4" w:space="0" w:color="auto"/>
              <w:bottom w:val="single" w:sz="4" w:space="0" w:color="auto"/>
              <w:right w:val="single" w:sz="4" w:space="0" w:color="auto"/>
            </w:tcBorders>
            <w:hideMark/>
          </w:tcPr>
          <w:p w14:paraId="59963D79" w14:textId="77777777" w:rsidR="00C87570" w:rsidRPr="00C87570" w:rsidRDefault="00C87570" w:rsidP="00C87570">
            <w:pPr>
              <w:spacing w:after="200" w:line="276" w:lineRule="auto"/>
            </w:pPr>
            <w:r w:rsidRPr="00C87570">
              <w:t>≈ 2650</w:t>
            </w:r>
          </w:p>
        </w:tc>
        <w:tc>
          <w:tcPr>
            <w:tcW w:w="2880" w:type="dxa"/>
            <w:tcBorders>
              <w:top w:val="single" w:sz="4" w:space="0" w:color="auto"/>
              <w:left w:val="single" w:sz="4" w:space="0" w:color="auto"/>
              <w:bottom w:val="single" w:sz="4" w:space="0" w:color="auto"/>
              <w:right w:val="single" w:sz="4" w:space="0" w:color="auto"/>
            </w:tcBorders>
            <w:hideMark/>
          </w:tcPr>
          <w:p w14:paraId="73C133A1" w14:textId="77777777" w:rsidR="00C87570" w:rsidRPr="00C87570" w:rsidRDefault="00C87570" w:rsidP="00C87570">
            <w:pPr>
              <w:spacing w:after="200" w:line="276" w:lineRule="auto"/>
            </w:pPr>
            <w:r w:rsidRPr="00C87570">
              <w:t>≈ 0.82</w:t>
            </w:r>
          </w:p>
        </w:tc>
      </w:tr>
      <w:tr w:rsidR="00C87570" w:rsidRPr="00C87570" w14:paraId="2BF0956A"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0B4EF367" w14:textId="77777777" w:rsidR="00C87570" w:rsidRPr="00C87570" w:rsidRDefault="00C87570" w:rsidP="00C87570">
            <w:pPr>
              <w:spacing w:after="200" w:line="276" w:lineRule="auto"/>
            </w:pPr>
            <w:r w:rsidRPr="00C87570">
              <w:t>Lasso Regression</w:t>
            </w:r>
          </w:p>
        </w:tc>
        <w:tc>
          <w:tcPr>
            <w:tcW w:w="2880" w:type="dxa"/>
            <w:tcBorders>
              <w:top w:val="single" w:sz="4" w:space="0" w:color="auto"/>
              <w:left w:val="single" w:sz="4" w:space="0" w:color="auto"/>
              <w:bottom w:val="single" w:sz="4" w:space="0" w:color="auto"/>
              <w:right w:val="single" w:sz="4" w:space="0" w:color="auto"/>
            </w:tcBorders>
            <w:hideMark/>
          </w:tcPr>
          <w:p w14:paraId="6EDC5BBB" w14:textId="77777777" w:rsidR="00C87570" w:rsidRPr="00C87570" w:rsidRDefault="00C87570" w:rsidP="00C87570">
            <w:pPr>
              <w:spacing w:after="200" w:line="276" w:lineRule="auto"/>
            </w:pPr>
            <w:r w:rsidRPr="00C87570">
              <w:t>≈ 2680</w:t>
            </w:r>
          </w:p>
        </w:tc>
        <w:tc>
          <w:tcPr>
            <w:tcW w:w="2880" w:type="dxa"/>
            <w:tcBorders>
              <w:top w:val="single" w:sz="4" w:space="0" w:color="auto"/>
              <w:left w:val="single" w:sz="4" w:space="0" w:color="auto"/>
              <w:bottom w:val="single" w:sz="4" w:space="0" w:color="auto"/>
              <w:right w:val="single" w:sz="4" w:space="0" w:color="auto"/>
            </w:tcBorders>
            <w:hideMark/>
          </w:tcPr>
          <w:p w14:paraId="16B8004F" w14:textId="77777777" w:rsidR="00C87570" w:rsidRPr="00C87570" w:rsidRDefault="00C87570" w:rsidP="00C87570">
            <w:pPr>
              <w:spacing w:after="200" w:line="276" w:lineRule="auto"/>
            </w:pPr>
            <w:r w:rsidRPr="00C87570">
              <w:t>≈ 0.81</w:t>
            </w:r>
          </w:p>
        </w:tc>
      </w:tr>
      <w:tr w:rsidR="00C87570" w:rsidRPr="00C87570" w14:paraId="3DAB69C9"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47A0DE9F" w14:textId="77777777" w:rsidR="00C87570" w:rsidRPr="00C87570" w:rsidRDefault="00C87570" w:rsidP="00C87570">
            <w:pPr>
              <w:spacing w:after="200" w:line="276" w:lineRule="auto"/>
            </w:pPr>
            <w:r w:rsidRPr="00C87570">
              <w:t>Decision Tree Regressor</w:t>
            </w:r>
          </w:p>
        </w:tc>
        <w:tc>
          <w:tcPr>
            <w:tcW w:w="2880" w:type="dxa"/>
            <w:tcBorders>
              <w:top w:val="single" w:sz="4" w:space="0" w:color="auto"/>
              <w:left w:val="single" w:sz="4" w:space="0" w:color="auto"/>
              <w:bottom w:val="single" w:sz="4" w:space="0" w:color="auto"/>
              <w:right w:val="single" w:sz="4" w:space="0" w:color="auto"/>
            </w:tcBorders>
            <w:hideMark/>
          </w:tcPr>
          <w:p w14:paraId="01894ECF" w14:textId="77777777" w:rsidR="00C87570" w:rsidRPr="00C87570" w:rsidRDefault="00C87570" w:rsidP="00C87570">
            <w:pPr>
              <w:spacing w:after="200" w:line="276" w:lineRule="auto"/>
            </w:pPr>
            <w:r w:rsidRPr="00C87570">
              <w:t>≈ 2200</w:t>
            </w:r>
          </w:p>
        </w:tc>
        <w:tc>
          <w:tcPr>
            <w:tcW w:w="2880" w:type="dxa"/>
            <w:tcBorders>
              <w:top w:val="single" w:sz="4" w:space="0" w:color="auto"/>
              <w:left w:val="single" w:sz="4" w:space="0" w:color="auto"/>
              <w:bottom w:val="single" w:sz="4" w:space="0" w:color="auto"/>
              <w:right w:val="single" w:sz="4" w:space="0" w:color="auto"/>
            </w:tcBorders>
            <w:hideMark/>
          </w:tcPr>
          <w:p w14:paraId="0BA114E6" w14:textId="77777777" w:rsidR="00C87570" w:rsidRPr="00C87570" w:rsidRDefault="00C87570" w:rsidP="00C87570">
            <w:pPr>
              <w:spacing w:after="200" w:line="276" w:lineRule="auto"/>
            </w:pPr>
            <w:r w:rsidRPr="00C87570">
              <w:t>≈ 0.88</w:t>
            </w:r>
          </w:p>
        </w:tc>
      </w:tr>
      <w:tr w:rsidR="00C87570" w:rsidRPr="00C87570" w14:paraId="4B1FEA52" w14:textId="77777777" w:rsidTr="00C87570">
        <w:tc>
          <w:tcPr>
            <w:tcW w:w="2880" w:type="dxa"/>
            <w:tcBorders>
              <w:top w:val="single" w:sz="4" w:space="0" w:color="auto"/>
              <w:left w:val="single" w:sz="4" w:space="0" w:color="auto"/>
              <w:bottom w:val="single" w:sz="4" w:space="0" w:color="auto"/>
              <w:right w:val="single" w:sz="4" w:space="0" w:color="auto"/>
            </w:tcBorders>
            <w:hideMark/>
          </w:tcPr>
          <w:p w14:paraId="74062C21" w14:textId="77777777" w:rsidR="00C87570" w:rsidRPr="00C87570" w:rsidRDefault="00C87570" w:rsidP="00C87570">
            <w:pPr>
              <w:spacing w:after="200" w:line="276" w:lineRule="auto"/>
            </w:pPr>
            <w:r w:rsidRPr="00C87570">
              <w:t>Random Forest Regressor</w:t>
            </w:r>
          </w:p>
        </w:tc>
        <w:tc>
          <w:tcPr>
            <w:tcW w:w="2880" w:type="dxa"/>
            <w:tcBorders>
              <w:top w:val="single" w:sz="4" w:space="0" w:color="auto"/>
              <w:left w:val="single" w:sz="4" w:space="0" w:color="auto"/>
              <w:bottom w:val="single" w:sz="4" w:space="0" w:color="auto"/>
              <w:right w:val="single" w:sz="4" w:space="0" w:color="auto"/>
            </w:tcBorders>
            <w:hideMark/>
          </w:tcPr>
          <w:p w14:paraId="2BD7E9EC" w14:textId="77777777" w:rsidR="00C87570" w:rsidRPr="00C87570" w:rsidRDefault="00C87570" w:rsidP="00C87570">
            <w:pPr>
              <w:spacing w:after="200" w:line="276" w:lineRule="auto"/>
            </w:pPr>
            <w:r w:rsidRPr="00C87570">
              <w:t>≈ 2000</w:t>
            </w:r>
          </w:p>
        </w:tc>
        <w:tc>
          <w:tcPr>
            <w:tcW w:w="2880" w:type="dxa"/>
            <w:tcBorders>
              <w:top w:val="single" w:sz="4" w:space="0" w:color="auto"/>
              <w:left w:val="single" w:sz="4" w:space="0" w:color="auto"/>
              <w:bottom w:val="single" w:sz="4" w:space="0" w:color="auto"/>
              <w:right w:val="single" w:sz="4" w:space="0" w:color="auto"/>
            </w:tcBorders>
            <w:hideMark/>
          </w:tcPr>
          <w:p w14:paraId="1535C6FF" w14:textId="77777777" w:rsidR="00C87570" w:rsidRPr="00C87570" w:rsidRDefault="00C87570" w:rsidP="00C87570">
            <w:pPr>
              <w:spacing w:after="200" w:line="276" w:lineRule="auto"/>
            </w:pPr>
            <w:r w:rsidRPr="00C87570">
              <w:t>≈ 0.90</w:t>
            </w:r>
          </w:p>
        </w:tc>
      </w:tr>
    </w:tbl>
    <w:p w14:paraId="7737B121" w14:textId="77777777" w:rsidR="00C87570" w:rsidRPr="00C87570" w:rsidRDefault="00C87570" w:rsidP="00C87570"/>
    <w:p w14:paraId="61FECFA2" w14:textId="46E32108" w:rsidR="00975008" w:rsidRDefault="00C87570">
      <w:r>
        <w:t xml:space="preserve">Random Forest performed the best, especially after hyperparameter tuning using </w:t>
      </w:r>
      <w:proofErr w:type="spellStart"/>
      <w:r>
        <w:t>RandomizedSearchCV</w:t>
      </w:r>
      <w:proofErr w:type="spellEnd"/>
      <w:r>
        <w:t>.</w:t>
      </w:r>
    </w:p>
    <w:p w14:paraId="0770544B" w14:textId="77777777" w:rsidR="00975008" w:rsidRDefault="00C87570">
      <w:pPr>
        <w:pStyle w:val="Heading1"/>
      </w:pPr>
      <w:r>
        <w:t>8. Evaluation Metrics (KPIs)</w:t>
      </w:r>
    </w:p>
    <w:p w14:paraId="7B5E7DEF" w14:textId="77777777" w:rsidR="00975008" w:rsidRDefault="00C87570">
      <w:pPr>
        <w:pStyle w:val="ListBullet"/>
      </w:pPr>
      <w:r>
        <w:t>Root Mean Squared Error (RMSE): Evaluates prediction error magnitude. Lower is better.</w:t>
      </w:r>
    </w:p>
    <w:p w14:paraId="73123EF8" w14:textId="77777777" w:rsidR="00975008" w:rsidRDefault="00C87570">
      <w:pPr>
        <w:pStyle w:val="ListBullet"/>
      </w:pPr>
      <w:r>
        <w:t>R² Score: Indicates variance explained by the model. Closer to 1 is better.</w:t>
      </w:r>
    </w:p>
    <w:p w14:paraId="1E06A7C2" w14:textId="77777777" w:rsidR="00975008" w:rsidRDefault="00C87570">
      <w:pPr>
        <w:pStyle w:val="ListBullet"/>
      </w:pPr>
      <w:r>
        <w:t>Feature Importance: Identified key drivers of price prediction using tree-based models.</w:t>
      </w:r>
    </w:p>
    <w:p w14:paraId="005E741A" w14:textId="77777777" w:rsidR="00975008" w:rsidRDefault="00C87570">
      <w:pPr>
        <w:pStyle w:val="ListBullet"/>
      </w:pPr>
      <w:r>
        <w:t>Training vs Test Comparison: Ensures the model generalizes well and avoids overfitting.</w:t>
      </w:r>
    </w:p>
    <w:p w14:paraId="4298CCE2" w14:textId="77777777" w:rsidR="00975008" w:rsidRDefault="00C87570">
      <w:pPr>
        <w:pStyle w:val="Heading1"/>
      </w:pPr>
      <w:r>
        <w:t>9. Conclusion</w:t>
      </w:r>
    </w:p>
    <w:p w14:paraId="7AF8BFDC" w14:textId="77777777" w:rsidR="00975008" w:rsidRDefault="00C87570">
      <w:r>
        <w:t>The Flight Fare Prediction project demonstrates how machine learning can be applied to solve real-world regression tasks. After comparing multiple models, Random Forest Regressor emerged as the top performer with the highest accuracy and lowest error. Feature engineering and proper data transformation were crucial in model success. This approach can be extended into a production-grade system for travel agencies and fare comparison platforms.</w:t>
      </w:r>
    </w:p>
    <w:p w14:paraId="740CF649" w14:textId="77777777" w:rsidR="00C87570" w:rsidRDefault="00C87570"/>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189182">
    <w:abstractNumId w:val="8"/>
  </w:num>
  <w:num w:numId="2" w16cid:durableId="1978758068">
    <w:abstractNumId w:val="6"/>
  </w:num>
  <w:num w:numId="3" w16cid:durableId="273177239">
    <w:abstractNumId w:val="5"/>
  </w:num>
  <w:num w:numId="4" w16cid:durableId="1638680056">
    <w:abstractNumId w:val="4"/>
  </w:num>
  <w:num w:numId="5" w16cid:durableId="1122724890">
    <w:abstractNumId w:val="7"/>
  </w:num>
  <w:num w:numId="6" w16cid:durableId="133454365">
    <w:abstractNumId w:val="3"/>
  </w:num>
  <w:num w:numId="7" w16cid:durableId="213128978">
    <w:abstractNumId w:val="2"/>
  </w:num>
  <w:num w:numId="8" w16cid:durableId="107742892">
    <w:abstractNumId w:val="1"/>
  </w:num>
  <w:num w:numId="9" w16cid:durableId="363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75008"/>
    <w:rsid w:val="00AA1D8D"/>
    <w:rsid w:val="00B47730"/>
    <w:rsid w:val="00C8600E"/>
    <w:rsid w:val="00C875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65432"/>
  <w14:defaultImageDpi w14:val="300"/>
  <w15:docId w15:val="{F228C98C-9A6D-44DF-AFAD-E691E192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953595">
      <w:bodyDiv w:val="1"/>
      <w:marLeft w:val="0"/>
      <w:marRight w:val="0"/>
      <w:marTop w:val="0"/>
      <w:marBottom w:val="0"/>
      <w:divBdr>
        <w:top w:val="none" w:sz="0" w:space="0" w:color="auto"/>
        <w:left w:val="none" w:sz="0" w:space="0" w:color="auto"/>
        <w:bottom w:val="none" w:sz="0" w:space="0" w:color="auto"/>
        <w:right w:val="none" w:sz="0" w:space="0" w:color="auto"/>
      </w:divBdr>
    </w:div>
    <w:div w:id="17447907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387</Words>
  <Characters>2394</Characters>
  <Application>Microsoft Office Word</Application>
  <DocSecurity>0</DocSecurity>
  <Lines>66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rohitha vempati</cp:lastModifiedBy>
  <cp:revision>2</cp:revision>
  <dcterms:created xsi:type="dcterms:W3CDTF">2025-06-12T19:27:00Z</dcterms:created>
  <dcterms:modified xsi:type="dcterms:W3CDTF">2025-06-12T19:27:00Z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6df0be1f-bc30-48e7-8dde-0064009c33a0</vt:lpwstr>
  </property>
</Properties>
</file>